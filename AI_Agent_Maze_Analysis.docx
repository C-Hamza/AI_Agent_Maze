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36C" w:rsidRDefault="00DB436C">
      <w:pPr>
        <w:pStyle w:val="Heading1"/>
      </w:pPr>
    </w:p>
    <w:p w:rsidR="00DB436C" w:rsidRDefault="00DB436C" w:rsidP="00DB436C">
      <w:pPr>
        <w:tabs>
          <w:tab w:val="left" w:pos="1710"/>
        </w:tabs>
        <w:rPr>
          <w:b/>
          <w:color w:val="404040" w:themeColor="text1" w:themeTint="BF"/>
          <w:spacing w:val="-10"/>
          <w:sz w:val="28"/>
          <w:shd w:val="clear" w:color="auto" w:fill="EFEFEF"/>
        </w:rPr>
      </w:pPr>
      <w:r w:rsidRPr="00DB436C">
        <w:rPr>
          <w:b/>
          <w:color w:val="1F497D" w:themeColor="text2"/>
          <w:spacing w:val="-10"/>
          <w:sz w:val="28"/>
          <w:shd w:val="clear" w:color="auto" w:fill="EFEFEF"/>
        </w:rPr>
        <w:t>Implementation of the uninformed search methods on the “agent” environment</w:t>
      </w:r>
      <w:r w:rsidRPr="00CE26A6">
        <w:rPr>
          <w:b/>
          <w:color w:val="404040" w:themeColor="text1" w:themeTint="BF"/>
          <w:spacing w:val="-10"/>
          <w:sz w:val="28"/>
          <w:shd w:val="clear" w:color="auto" w:fill="EFEFEF"/>
        </w:rPr>
        <w:t>.</w:t>
      </w:r>
    </w:p>
    <w:p w:rsidR="00DB436C" w:rsidRPr="00CE26A6" w:rsidRDefault="00DB436C" w:rsidP="00DB436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I</w:t>
      </w:r>
      <w:bookmarkStart w:id="0" w:name="_GoBack"/>
      <w:bookmarkEnd w:id="0"/>
      <w:r w:rsidRPr="00CE26A6">
        <w:rPr>
          <w:sz w:val="24"/>
          <w:szCs w:val="24"/>
        </w:rPr>
        <w:t>mplements an AI agent that navigates a maze using various search algorithms. The maze is represented as a 2D grid where walls (1s) block movement, and the agent must find a path from the start position (3) to the goal position (2).</w:t>
      </w:r>
    </w:p>
    <w:p w:rsidR="00DB436C" w:rsidRPr="00CE26A6" w:rsidRDefault="00DB436C" w:rsidP="00DB436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E26A6">
        <w:rPr>
          <w:b/>
          <w:bCs/>
          <w:sz w:val="27"/>
          <w:szCs w:val="27"/>
        </w:rPr>
        <w:t>Key Features:</w:t>
      </w:r>
    </w:p>
    <w:p w:rsidR="00DB436C" w:rsidRPr="00CE26A6" w:rsidRDefault="00DB436C" w:rsidP="00DB436C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E26A6">
        <w:rPr>
          <w:b/>
          <w:bCs/>
          <w:sz w:val="24"/>
          <w:szCs w:val="24"/>
        </w:rPr>
        <w:t>Maze Representation</w:t>
      </w:r>
      <w:r w:rsidRPr="00CE26A6">
        <w:rPr>
          <w:sz w:val="24"/>
          <w:szCs w:val="24"/>
        </w:rPr>
        <w:t>: The grid-based maze contains walls, an agent, and a goal.</w:t>
      </w:r>
    </w:p>
    <w:p w:rsidR="00DB436C" w:rsidRPr="00CE26A6" w:rsidRDefault="00DB436C" w:rsidP="00DB436C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E26A6">
        <w:rPr>
          <w:b/>
          <w:bCs/>
          <w:sz w:val="24"/>
          <w:szCs w:val="24"/>
        </w:rPr>
        <w:t>Agent Definition</w:t>
      </w:r>
      <w:r w:rsidRPr="00CE26A6">
        <w:rPr>
          <w:sz w:val="24"/>
          <w:szCs w:val="24"/>
        </w:rPr>
        <w:t xml:space="preserve">: The </w:t>
      </w:r>
      <w:proofErr w:type="spellStart"/>
      <w:r w:rsidRPr="00CE26A6">
        <w:rPr>
          <w:rFonts w:ascii="Courier New" w:hAnsi="Courier New" w:cs="Courier New"/>
          <w:sz w:val="20"/>
          <w:szCs w:val="20"/>
        </w:rPr>
        <w:t>OurAgent</w:t>
      </w:r>
      <w:proofErr w:type="spellEnd"/>
      <w:r w:rsidRPr="00CE26A6">
        <w:rPr>
          <w:sz w:val="24"/>
          <w:szCs w:val="24"/>
        </w:rPr>
        <w:t xml:space="preserve"> class represents the agent, which moves within the environment.</w:t>
      </w:r>
    </w:p>
    <w:p w:rsidR="00DB436C" w:rsidRPr="00CE26A6" w:rsidRDefault="00DB436C" w:rsidP="00DB436C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E26A6">
        <w:rPr>
          <w:b/>
          <w:bCs/>
          <w:sz w:val="24"/>
          <w:szCs w:val="24"/>
        </w:rPr>
        <w:t>Search Algorithms</w:t>
      </w:r>
      <w:r w:rsidRPr="00CE26A6">
        <w:rPr>
          <w:sz w:val="24"/>
          <w:szCs w:val="24"/>
        </w:rPr>
        <w:t xml:space="preserve">: The agent can navigate the maze using: </w:t>
      </w:r>
    </w:p>
    <w:p w:rsidR="00DB436C" w:rsidRPr="00CE26A6" w:rsidRDefault="00DB436C" w:rsidP="00DB436C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E26A6">
        <w:rPr>
          <w:b/>
          <w:bCs/>
          <w:sz w:val="24"/>
          <w:szCs w:val="24"/>
        </w:rPr>
        <w:t>Breadth-First Search (BFS)</w:t>
      </w:r>
      <w:r w:rsidRPr="00CE26A6">
        <w:rPr>
          <w:sz w:val="24"/>
          <w:szCs w:val="24"/>
        </w:rPr>
        <w:t>: Explores all possible paths level by level.</w:t>
      </w:r>
    </w:p>
    <w:p w:rsidR="00DB436C" w:rsidRPr="00CE26A6" w:rsidRDefault="00DB436C" w:rsidP="00DB436C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E26A6">
        <w:rPr>
          <w:b/>
          <w:bCs/>
          <w:sz w:val="24"/>
          <w:szCs w:val="24"/>
        </w:rPr>
        <w:t>Depth-First Search (DFS)</w:t>
      </w:r>
      <w:r w:rsidRPr="00CE26A6">
        <w:rPr>
          <w:sz w:val="24"/>
          <w:szCs w:val="24"/>
        </w:rPr>
        <w:t>: Explores one path deeply before backtracking.</w:t>
      </w:r>
    </w:p>
    <w:p w:rsidR="00DB436C" w:rsidRPr="00CE26A6" w:rsidRDefault="00DB436C" w:rsidP="00DB436C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E26A6">
        <w:rPr>
          <w:b/>
          <w:bCs/>
          <w:sz w:val="24"/>
          <w:szCs w:val="24"/>
        </w:rPr>
        <w:t>Greedy Best-First Search</w:t>
      </w:r>
      <w:r w:rsidRPr="00CE26A6">
        <w:rPr>
          <w:sz w:val="24"/>
          <w:szCs w:val="24"/>
        </w:rPr>
        <w:t>: Selects the next move based on the heuristic distance to the goal.</w:t>
      </w:r>
    </w:p>
    <w:p w:rsidR="00DB436C" w:rsidRPr="00CE26A6" w:rsidRDefault="00DB436C" w:rsidP="00DB436C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E26A6">
        <w:rPr>
          <w:i/>
          <w:iCs/>
          <w:sz w:val="24"/>
          <w:szCs w:val="24"/>
        </w:rPr>
        <w:t>A Search</w:t>
      </w:r>
      <w:r w:rsidRPr="00CE26A6">
        <w:rPr>
          <w:sz w:val="24"/>
          <w:szCs w:val="24"/>
        </w:rPr>
        <w:t>*: Uses both path cost and heuristic distance for an optimal route.</w:t>
      </w:r>
    </w:p>
    <w:p w:rsidR="00DB436C" w:rsidRPr="00CE26A6" w:rsidRDefault="00DB436C" w:rsidP="00DB436C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E26A6">
        <w:rPr>
          <w:b/>
          <w:bCs/>
          <w:sz w:val="24"/>
          <w:szCs w:val="24"/>
        </w:rPr>
        <w:t>Pathfinding Execution</w:t>
      </w:r>
      <w:r w:rsidRPr="00CE26A6">
        <w:rPr>
          <w:sz w:val="24"/>
          <w:szCs w:val="24"/>
        </w:rPr>
        <w:t>: The user selects an algorithm, and the agent finds and prints the path.</w:t>
      </w:r>
    </w:p>
    <w:p w:rsidR="00DB436C" w:rsidRPr="00CE26A6" w:rsidRDefault="00DB436C" w:rsidP="00DB436C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E26A6">
        <w:rPr>
          <w:b/>
          <w:bCs/>
          <w:sz w:val="24"/>
          <w:szCs w:val="24"/>
        </w:rPr>
        <w:t>Simulation</w:t>
      </w:r>
      <w:r w:rsidRPr="00CE26A6">
        <w:rPr>
          <w:sz w:val="24"/>
          <w:szCs w:val="24"/>
        </w:rPr>
        <w:t xml:space="preserve">: The environment is visualized using </w:t>
      </w:r>
      <w:proofErr w:type="spellStart"/>
      <w:r w:rsidRPr="00CE26A6">
        <w:rPr>
          <w:rFonts w:ascii="Courier New" w:hAnsi="Courier New" w:cs="Courier New"/>
          <w:sz w:val="20"/>
          <w:szCs w:val="20"/>
        </w:rPr>
        <w:t>GraphicEnvironment</w:t>
      </w:r>
      <w:proofErr w:type="spellEnd"/>
      <w:r w:rsidRPr="00CE26A6">
        <w:rPr>
          <w:sz w:val="24"/>
          <w:szCs w:val="24"/>
        </w:rPr>
        <w:t>, and the agent follows the computed path.</w:t>
      </w:r>
    </w:p>
    <w:p w:rsidR="00DB436C" w:rsidRDefault="00DB436C" w:rsidP="00DB436C">
      <w:pPr>
        <w:spacing w:before="100" w:beforeAutospacing="1" w:after="100" w:afterAutospacing="1"/>
        <w:rPr>
          <w:sz w:val="24"/>
          <w:szCs w:val="24"/>
        </w:rPr>
      </w:pPr>
      <w:r w:rsidRPr="00CE26A6">
        <w:rPr>
          <w:sz w:val="24"/>
          <w:szCs w:val="24"/>
        </w:rPr>
        <w:t>The program effectively demonstrates AI-based maze navigation by allowing different search strategies to be tested and compared.</w:t>
      </w:r>
    </w:p>
    <w:p w:rsidR="00DB436C" w:rsidRDefault="00DB436C">
      <w:pPr>
        <w:pStyle w:val="Heading1"/>
      </w:pPr>
    </w:p>
    <w:p w:rsidR="00DB436C" w:rsidRDefault="00DB436C">
      <w:pPr>
        <w:pStyle w:val="Heading1"/>
      </w:pPr>
    </w:p>
    <w:p w:rsidR="00220ED2" w:rsidRDefault="00DB436C">
      <w:pPr>
        <w:pStyle w:val="Heading1"/>
      </w:pPr>
      <w:r>
        <w:t>AI Agent Maze Navigation Analysis</w:t>
      </w:r>
    </w:p>
    <w:p w:rsidR="00220ED2" w:rsidRDefault="00DB436C">
      <w:r>
        <w:t xml:space="preserve">This document evaluates four search algorithms used for AI agent navigation in a maze: Breadth-First Search (BFS), Depth-First Search (DFS), Greedy Best-First Search, and A* Search. The analysis includes time complexity, </w:t>
      </w:r>
      <w:r>
        <w:t>space complexity, and path efficiency.</w:t>
      </w:r>
    </w:p>
    <w:p w:rsidR="00220ED2" w:rsidRDefault="00DB436C">
      <w:pPr>
        <w:pStyle w:val="Heading2"/>
      </w:pPr>
      <w:r>
        <w:t>1. Complexity and Path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20ED2">
        <w:tc>
          <w:tcPr>
            <w:tcW w:w="2160" w:type="dxa"/>
          </w:tcPr>
          <w:p w:rsidR="00220ED2" w:rsidRPr="00DB436C" w:rsidRDefault="00DB436C">
            <w:pPr>
              <w:rPr>
                <w:b/>
              </w:rPr>
            </w:pPr>
            <w:r w:rsidRPr="00DB436C">
              <w:rPr>
                <w:b/>
              </w:rPr>
              <w:t>Algorithm</w:t>
            </w:r>
          </w:p>
        </w:tc>
        <w:tc>
          <w:tcPr>
            <w:tcW w:w="2160" w:type="dxa"/>
          </w:tcPr>
          <w:p w:rsidR="00220ED2" w:rsidRPr="00DB436C" w:rsidRDefault="00DB436C">
            <w:pPr>
              <w:rPr>
                <w:b/>
              </w:rPr>
            </w:pPr>
            <w:r w:rsidRPr="00DB436C">
              <w:rPr>
                <w:b/>
              </w:rPr>
              <w:t>Time Complexity</w:t>
            </w:r>
          </w:p>
        </w:tc>
        <w:tc>
          <w:tcPr>
            <w:tcW w:w="2160" w:type="dxa"/>
          </w:tcPr>
          <w:p w:rsidR="00220ED2" w:rsidRPr="00DB436C" w:rsidRDefault="00DB436C">
            <w:pPr>
              <w:rPr>
                <w:b/>
              </w:rPr>
            </w:pPr>
            <w:r w:rsidRPr="00DB436C">
              <w:rPr>
                <w:b/>
              </w:rPr>
              <w:t>Space Complexity</w:t>
            </w:r>
          </w:p>
        </w:tc>
        <w:tc>
          <w:tcPr>
            <w:tcW w:w="2160" w:type="dxa"/>
          </w:tcPr>
          <w:p w:rsidR="00220ED2" w:rsidRPr="00DB436C" w:rsidRDefault="00DB436C">
            <w:pPr>
              <w:rPr>
                <w:b/>
              </w:rPr>
            </w:pPr>
            <w:r w:rsidRPr="00DB436C">
              <w:rPr>
                <w:b/>
              </w:rPr>
              <w:t>Path Length</w:t>
            </w:r>
          </w:p>
        </w:tc>
      </w:tr>
      <w:tr w:rsidR="00220ED2">
        <w:tc>
          <w:tcPr>
            <w:tcW w:w="2160" w:type="dxa"/>
          </w:tcPr>
          <w:p w:rsidR="00220ED2" w:rsidRPr="00DB436C" w:rsidRDefault="00DB436C">
            <w:pPr>
              <w:rPr>
                <w:b/>
              </w:rPr>
            </w:pPr>
            <w:r w:rsidRPr="00DB436C">
              <w:rPr>
                <w:b/>
              </w:rPr>
              <w:t>Breadth-First Search</w:t>
            </w:r>
          </w:p>
        </w:tc>
        <w:tc>
          <w:tcPr>
            <w:tcW w:w="2160" w:type="dxa"/>
          </w:tcPr>
          <w:p w:rsidR="00220ED2" w:rsidRDefault="00DB436C">
            <w:r>
              <w:t>O(b^d)</w:t>
            </w:r>
          </w:p>
        </w:tc>
        <w:tc>
          <w:tcPr>
            <w:tcW w:w="2160" w:type="dxa"/>
          </w:tcPr>
          <w:p w:rsidR="00220ED2" w:rsidRDefault="00DB436C">
            <w:r>
              <w:t>O(b^d)</w:t>
            </w:r>
          </w:p>
        </w:tc>
        <w:tc>
          <w:tcPr>
            <w:tcW w:w="2160" w:type="dxa"/>
          </w:tcPr>
          <w:p w:rsidR="00220ED2" w:rsidRDefault="00DB436C">
            <w:r>
              <w:t>Shortest</w:t>
            </w:r>
          </w:p>
        </w:tc>
      </w:tr>
      <w:tr w:rsidR="00220ED2">
        <w:tc>
          <w:tcPr>
            <w:tcW w:w="2160" w:type="dxa"/>
          </w:tcPr>
          <w:p w:rsidR="00220ED2" w:rsidRPr="00DB436C" w:rsidRDefault="00DB436C">
            <w:pPr>
              <w:rPr>
                <w:b/>
              </w:rPr>
            </w:pPr>
            <w:r w:rsidRPr="00DB436C">
              <w:rPr>
                <w:b/>
              </w:rPr>
              <w:t>Depth-First Search</w:t>
            </w:r>
          </w:p>
        </w:tc>
        <w:tc>
          <w:tcPr>
            <w:tcW w:w="2160" w:type="dxa"/>
          </w:tcPr>
          <w:p w:rsidR="00220ED2" w:rsidRDefault="00DB436C">
            <w:r>
              <w:t>O(b^d)</w:t>
            </w:r>
          </w:p>
        </w:tc>
        <w:tc>
          <w:tcPr>
            <w:tcW w:w="2160" w:type="dxa"/>
          </w:tcPr>
          <w:p w:rsidR="00220ED2" w:rsidRDefault="00DB436C">
            <w:r>
              <w:t>O(d)</w:t>
            </w:r>
          </w:p>
        </w:tc>
        <w:tc>
          <w:tcPr>
            <w:tcW w:w="2160" w:type="dxa"/>
          </w:tcPr>
          <w:p w:rsidR="00220ED2" w:rsidRDefault="00DB436C">
            <w:r>
              <w:t>Longest</w:t>
            </w:r>
          </w:p>
        </w:tc>
      </w:tr>
      <w:tr w:rsidR="00220ED2">
        <w:tc>
          <w:tcPr>
            <w:tcW w:w="2160" w:type="dxa"/>
          </w:tcPr>
          <w:p w:rsidR="00220ED2" w:rsidRPr="00DB436C" w:rsidRDefault="00DB436C">
            <w:pPr>
              <w:rPr>
                <w:b/>
              </w:rPr>
            </w:pPr>
            <w:r w:rsidRPr="00DB436C">
              <w:rPr>
                <w:b/>
              </w:rPr>
              <w:t>Greedy Best-First Search</w:t>
            </w:r>
          </w:p>
        </w:tc>
        <w:tc>
          <w:tcPr>
            <w:tcW w:w="2160" w:type="dxa"/>
          </w:tcPr>
          <w:p w:rsidR="00220ED2" w:rsidRDefault="00DB436C">
            <w:r>
              <w:t>O(b^m)</w:t>
            </w:r>
          </w:p>
        </w:tc>
        <w:tc>
          <w:tcPr>
            <w:tcW w:w="2160" w:type="dxa"/>
          </w:tcPr>
          <w:p w:rsidR="00220ED2" w:rsidRDefault="00DB436C">
            <w:r>
              <w:t>O(b^m)</w:t>
            </w:r>
          </w:p>
        </w:tc>
        <w:tc>
          <w:tcPr>
            <w:tcW w:w="2160" w:type="dxa"/>
          </w:tcPr>
          <w:p w:rsidR="00220ED2" w:rsidRDefault="00DB436C">
            <w:r>
              <w:t>Varie</w:t>
            </w:r>
            <w:r>
              <w:t>s</w:t>
            </w:r>
          </w:p>
        </w:tc>
      </w:tr>
      <w:tr w:rsidR="00220ED2">
        <w:tc>
          <w:tcPr>
            <w:tcW w:w="2160" w:type="dxa"/>
          </w:tcPr>
          <w:p w:rsidR="00220ED2" w:rsidRPr="00DB436C" w:rsidRDefault="00DB436C">
            <w:pPr>
              <w:rPr>
                <w:b/>
              </w:rPr>
            </w:pPr>
            <w:r w:rsidRPr="00DB436C">
              <w:rPr>
                <w:b/>
              </w:rPr>
              <w:t>A* Search</w:t>
            </w:r>
          </w:p>
        </w:tc>
        <w:tc>
          <w:tcPr>
            <w:tcW w:w="2160" w:type="dxa"/>
          </w:tcPr>
          <w:p w:rsidR="00220ED2" w:rsidRDefault="00DB436C">
            <w:r>
              <w:t>O(b^m) (worst case)</w:t>
            </w:r>
          </w:p>
        </w:tc>
        <w:tc>
          <w:tcPr>
            <w:tcW w:w="2160" w:type="dxa"/>
          </w:tcPr>
          <w:p w:rsidR="00220ED2" w:rsidRDefault="00DB436C">
            <w:r>
              <w:t>O(b^m)</w:t>
            </w:r>
          </w:p>
        </w:tc>
        <w:tc>
          <w:tcPr>
            <w:tcW w:w="2160" w:type="dxa"/>
          </w:tcPr>
          <w:p w:rsidR="00220ED2" w:rsidRDefault="00DB436C">
            <w:r>
              <w:t>Optimal</w:t>
            </w:r>
          </w:p>
        </w:tc>
      </w:tr>
    </w:tbl>
    <w:p w:rsidR="00220ED2" w:rsidRDefault="00DB436C">
      <w:r>
        <w:t xml:space="preserve">- </w:t>
      </w:r>
      <w:r w:rsidRPr="00DB436C">
        <w:rPr>
          <w:b/>
        </w:rPr>
        <w:t>b</w:t>
      </w:r>
      <w:r>
        <w:t>: branching factor (number of possible moves at each step)</w:t>
      </w:r>
    </w:p>
    <w:p w:rsidR="00220ED2" w:rsidRDefault="00DB436C">
      <w:r>
        <w:t xml:space="preserve">- </w:t>
      </w:r>
      <w:r w:rsidRPr="00DB436C">
        <w:rPr>
          <w:b/>
        </w:rPr>
        <w:t>d</w:t>
      </w:r>
      <w:r>
        <w:t>: depth of the shallowest solution</w:t>
      </w:r>
    </w:p>
    <w:p w:rsidR="00220ED2" w:rsidRDefault="00DB436C">
      <w:r>
        <w:t xml:space="preserve">- </w:t>
      </w:r>
      <w:r w:rsidRPr="00DB436C">
        <w:rPr>
          <w:b/>
        </w:rPr>
        <w:t>m</w:t>
      </w:r>
      <w:r>
        <w:t>: maximum depth of the search tree</w:t>
      </w:r>
    </w:p>
    <w:p w:rsidR="00220ED2" w:rsidRDefault="00DB436C">
      <w:pPr>
        <w:pStyle w:val="Heading2"/>
      </w:pPr>
      <w:r>
        <w:t>2. Comparative Analysis</w:t>
      </w:r>
    </w:p>
    <w:p w:rsidR="00220ED2" w:rsidRDefault="00DB436C">
      <w:r>
        <w:t xml:space="preserve">- </w:t>
      </w:r>
      <w:r w:rsidRPr="00DB436C">
        <w:rPr>
          <w:b/>
        </w:rPr>
        <w:t>Algorithm with Maximum Time Complexity</w:t>
      </w:r>
      <w:r>
        <w:t>: BFS and DFS (O(b^d))</w:t>
      </w:r>
    </w:p>
    <w:p w:rsidR="00220ED2" w:rsidRDefault="00DB436C">
      <w:r>
        <w:t xml:space="preserve">- </w:t>
      </w:r>
      <w:r w:rsidRPr="00DB436C">
        <w:rPr>
          <w:b/>
        </w:rPr>
        <w:t>Algorithm with Maximum Space Complexity</w:t>
      </w:r>
      <w:r>
        <w:t>: BFS (O(</w:t>
      </w:r>
      <w:proofErr w:type="spellStart"/>
      <w:r>
        <w:t>b^d</w:t>
      </w:r>
      <w:proofErr w:type="spellEnd"/>
      <w:r>
        <w:t>))</w:t>
      </w:r>
    </w:p>
    <w:p w:rsidR="00220ED2" w:rsidRDefault="00DB436C">
      <w:r>
        <w:t xml:space="preserve">- </w:t>
      </w:r>
      <w:r w:rsidRPr="00DB436C">
        <w:rPr>
          <w:b/>
        </w:rPr>
        <w:t>Algorithm with Longest Path</w:t>
      </w:r>
      <w:r>
        <w:t>: DFS (explores one path deeply)</w:t>
      </w:r>
    </w:p>
    <w:p w:rsidR="00220ED2" w:rsidRDefault="00DB436C">
      <w:r>
        <w:t xml:space="preserve">- </w:t>
      </w:r>
      <w:r w:rsidRPr="00DB436C">
        <w:rPr>
          <w:b/>
        </w:rPr>
        <w:t>Algorithm with Shortest Path</w:t>
      </w:r>
      <w:r>
        <w:t>: BFS (guarantees shortest path)</w:t>
      </w:r>
    </w:p>
    <w:p w:rsidR="00220ED2" w:rsidRDefault="00DB436C">
      <w:r>
        <w:t xml:space="preserve">- </w:t>
      </w:r>
      <w:r w:rsidRPr="00DB436C">
        <w:rPr>
          <w:b/>
        </w:rPr>
        <w:t>Most Time-Efficient Algorithm</w:t>
      </w:r>
      <w:r>
        <w:t>: A* Search (uses heuristic)</w:t>
      </w:r>
    </w:p>
    <w:p w:rsidR="00220ED2" w:rsidRDefault="00DB436C">
      <w:r>
        <w:t xml:space="preserve">- </w:t>
      </w:r>
      <w:r w:rsidRPr="00DB436C">
        <w:rPr>
          <w:b/>
        </w:rPr>
        <w:t>Most Space-Efficient Algorithm</w:t>
      </w:r>
      <w:r>
        <w:t>: DFS (O(d) space complexity)</w:t>
      </w:r>
    </w:p>
    <w:p w:rsidR="00220ED2" w:rsidRDefault="00DB436C">
      <w:pPr>
        <w:pStyle w:val="Heading2"/>
      </w:pPr>
      <w:r>
        <w:t>3. Conclusion</w:t>
      </w:r>
    </w:p>
    <w:p w:rsidR="00220ED2" w:rsidRDefault="00DB436C">
      <w:r>
        <w:t>Each algorithm has strengths and weaknesses:</w:t>
      </w:r>
    </w:p>
    <w:p w:rsidR="00220ED2" w:rsidRDefault="00DB436C">
      <w:r>
        <w:t xml:space="preserve">- </w:t>
      </w:r>
      <w:r w:rsidRPr="00DB436C">
        <w:rPr>
          <w:b/>
        </w:rPr>
        <w:t>BFS</w:t>
      </w:r>
      <w:r>
        <w:t xml:space="preserve"> </w:t>
      </w:r>
      <w:r>
        <w:t>is best for finding the shortest path but requires large memory.</w:t>
      </w:r>
    </w:p>
    <w:p w:rsidR="00220ED2" w:rsidRDefault="00DB436C">
      <w:r>
        <w:t xml:space="preserve">- </w:t>
      </w:r>
      <w:r w:rsidRPr="00DB436C">
        <w:rPr>
          <w:b/>
        </w:rPr>
        <w:t>DFS</w:t>
      </w:r>
      <w:r>
        <w:t xml:space="preserve"> is memory-</w:t>
      </w:r>
      <w:r>
        <w:t>efficient but can get stuck in deep searches.</w:t>
      </w:r>
    </w:p>
    <w:p w:rsidR="00220ED2" w:rsidRDefault="00DB436C">
      <w:r>
        <w:t xml:space="preserve">- </w:t>
      </w:r>
      <w:r w:rsidRPr="00DB436C">
        <w:rPr>
          <w:b/>
        </w:rPr>
        <w:t>Greedy Best-First Search</w:t>
      </w:r>
      <w:r>
        <w:t xml:space="preserve"> is fast but not optimal.</w:t>
      </w:r>
    </w:p>
    <w:p w:rsidR="00220ED2" w:rsidRDefault="00DB436C">
      <w:r>
        <w:lastRenderedPageBreak/>
        <w:t xml:space="preserve">- </w:t>
      </w:r>
      <w:r w:rsidRPr="00DB436C">
        <w:rPr>
          <w:b/>
        </w:rPr>
        <w:t>A*</w:t>
      </w:r>
      <w:r>
        <w:t xml:space="preserve"> is the best overall, balancing optimality and efficiency.</w:t>
      </w:r>
    </w:p>
    <w:p w:rsidR="00220ED2" w:rsidRDefault="00DB436C">
      <w:r>
        <w:t>This analysis helps in selecting the right algorithm based on problem constraints and e</w:t>
      </w:r>
      <w:r>
        <w:t>fficiency needs.</w:t>
      </w:r>
    </w:p>
    <w:sectPr w:rsidR="00220E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0DF431D"/>
    <w:multiLevelType w:val="multilevel"/>
    <w:tmpl w:val="FFA0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20ED2"/>
    <w:rsid w:val="0029639D"/>
    <w:rsid w:val="00326F90"/>
    <w:rsid w:val="00AA1D8D"/>
    <w:rsid w:val="00B47730"/>
    <w:rsid w:val="00CB0664"/>
    <w:rsid w:val="00DB43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E4DD04"/>
  <w14:defaultImageDpi w14:val="300"/>
  <w15:docId w15:val="{F861A8F7-772D-4DCB-81A8-EE7F5F5A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818204-7AB1-4F7A-BFCD-F94C11BA6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Moorche</cp:lastModifiedBy>
  <cp:revision>2</cp:revision>
  <dcterms:created xsi:type="dcterms:W3CDTF">2013-12-23T23:15:00Z</dcterms:created>
  <dcterms:modified xsi:type="dcterms:W3CDTF">2025-03-04T08:28:00Z</dcterms:modified>
  <cp:category/>
</cp:coreProperties>
</file>